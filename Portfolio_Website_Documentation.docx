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Shyam Selvam - Portfolio Website Documentation</w:t>
      </w:r>
    </w:p>
    <w:p>
      <w:pPr>
        <w:pStyle w:val="Normal"/>
        <w:rPr/>
      </w:pPr>
      <w:r>
        <w:rPr/>
        <w:t>Version: 1.0 | Date: 2025-04-27</w:t>
      </w:r>
    </w:p>
    <w:p>
      <w:pPr>
        <w:pStyle w:val="Heading2"/>
        <w:rPr/>
      </w:pPr>
      <w:r>
        <w:rPr/>
        <w:t>Table of Contents</w:t>
      </w:r>
    </w:p>
    <w:p>
      <w:pPr>
        <w:pStyle w:val="ListBullet"/>
        <w:numPr>
          <w:ilvl w:val="0"/>
          <w:numId w:val="1"/>
        </w:numPr>
        <w:rPr/>
      </w:pPr>
      <w:r>
        <w:rPr/>
        <w:t>1. Overview</w:t>
      </w:r>
    </w:p>
    <w:p>
      <w:pPr>
        <w:pStyle w:val="ListBullet"/>
        <w:numPr>
          <w:ilvl w:val="0"/>
          <w:numId w:val="1"/>
        </w:numPr>
        <w:rPr/>
      </w:pPr>
      <w:r>
        <w:rPr/>
        <w:t>2. Features</w:t>
      </w:r>
    </w:p>
    <w:p>
      <w:pPr>
        <w:pStyle w:val="ListBullet"/>
        <w:numPr>
          <w:ilvl w:val="0"/>
          <w:numId w:val="1"/>
        </w:numPr>
        <w:rPr/>
      </w:pPr>
      <w:r>
        <w:rPr/>
        <w:t>3. Technology Stack</w:t>
      </w:r>
    </w:p>
    <w:p>
      <w:pPr>
        <w:pStyle w:val="ListBullet"/>
        <w:numPr>
          <w:ilvl w:val="0"/>
          <w:numId w:val="1"/>
        </w:numPr>
        <w:rPr/>
      </w:pPr>
      <w:r>
        <w:rPr/>
        <w:t>4. Deployment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4.1 Visit the Live Website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4.2 Build and Run from Source</w:t>
      </w:r>
    </w:p>
    <w:p>
      <w:pPr>
        <w:pStyle w:val="ListBullet"/>
        <w:numPr>
          <w:ilvl w:val="0"/>
          <w:numId w:val="1"/>
        </w:numPr>
        <w:rPr/>
      </w:pPr>
      <w:r>
        <w:rPr/>
        <w:t>5. Project Structure</w:t>
      </w:r>
    </w:p>
    <w:p>
      <w:pPr>
        <w:pStyle w:val="ListBullet"/>
        <w:numPr>
          <w:ilvl w:val="0"/>
          <w:numId w:val="1"/>
        </w:numPr>
        <w:rPr/>
      </w:pPr>
      <w:r>
        <w:rPr/>
        <w:t>6. Requirements</w:t>
      </w:r>
    </w:p>
    <w:p>
      <w:pPr>
        <w:pStyle w:val="ListBullet"/>
        <w:numPr>
          <w:ilvl w:val="0"/>
          <w:numId w:val="1"/>
        </w:numPr>
        <w:rPr/>
      </w:pPr>
      <w:r>
        <w:rPr/>
        <w:t>7. License</w:t>
      </w:r>
    </w:p>
    <w:p>
      <w:pPr>
        <w:pStyle w:val="ListBullet"/>
        <w:numPr>
          <w:ilvl w:val="0"/>
          <w:numId w:val="1"/>
        </w:numPr>
        <w:rPr/>
      </w:pPr>
      <w:r>
        <w:rPr/>
        <w:t>8. Change Log</w:t>
      </w:r>
    </w:p>
    <w:p>
      <w:pPr>
        <w:pStyle w:val="Heading2"/>
        <w:rPr/>
      </w:pPr>
      <w:r>
        <w:rPr/>
        <w:t>1. Overview</w:t>
      </w:r>
    </w:p>
    <w:p>
      <w:pPr>
        <w:pStyle w:val="Normal"/>
        <w:rPr/>
      </w:pPr>
      <w:r>
        <w:rPr/>
        <w:t>A modern, interactive portfolio website built with standard web technologies and Node.js for routing. This project serves as a personal portfolio showcasing my skills in front-end and back-end web development.</w:t>
      </w:r>
    </w:p>
    <w:p>
      <w:pPr>
        <w:pStyle w:val="Heading2"/>
        <w:rPr/>
      </w:pPr>
      <w:r>
        <w:rPr/>
        <w:t>2. Features</w:t>
      </w:r>
    </w:p>
    <w:p>
      <w:pPr>
        <w:pStyle w:val="ListBullet"/>
        <w:numPr>
          <w:ilvl w:val="0"/>
          <w:numId w:val="1"/>
        </w:numPr>
        <w:rPr/>
      </w:pPr>
      <w:r>
        <w:rPr/>
        <w:t>Rich UI: Font Awesome icons with Nerd Font support and Tokyo Night color scheme.</w:t>
      </w:r>
    </w:p>
    <w:p>
      <w:pPr>
        <w:pStyle w:val="ListBullet"/>
        <w:numPr>
          <w:ilvl w:val="0"/>
          <w:numId w:val="1"/>
        </w:numPr>
        <w:rPr/>
      </w:pPr>
      <w:r>
        <w:rPr/>
        <w:t>Interactive: JavaScript-driven interactivity for a smooth user experience.</w:t>
      </w:r>
    </w:p>
    <w:p>
      <w:pPr>
        <w:pStyle w:val="ListBullet"/>
        <w:numPr>
          <w:ilvl w:val="0"/>
          <w:numId w:val="1"/>
        </w:numPr>
        <w:rPr/>
      </w:pPr>
      <w:r>
        <w:rPr/>
        <w:t>Server-side Routing: Handled by Node.js and Express.</w:t>
      </w:r>
    </w:p>
    <w:p>
      <w:pPr>
        <w:pStyle w:val="Heading2"/>
        <w:rPr/>
      </w:pPr>
      <w:r>
        <w:rPr/>
        <w:t>3. Technology Stack</w:t>
      </w:r>
    </w:p>
    <w:p>
      <w:pPr>
        <w:pStyle w:val="ListBullet"/>
        <w:numPr>
          <w:ilvl w:val="0"/>
          <w:numId w:val="1"/>
        </w:numPr>
        <w:rPr/>
      </w:pPr>
      <w:r>
        <w:rPr/>
        <w:t>HTML5</w:t>
      </w:r>
    </w:p>
    <w:p>
      <w:pPr>
        <w:pStyle w:val="ListBullet"/>
        <w:numPr>
          <w:ilvl w:val="0"/>
          <w:numId w:val="1"/>
        </w:numPr>
        <w:rPr/>
      </w:pPr>
      <w:r>
        <w:rPr/>
        <w:t>CSS3</w:t>
      </w:r>
    </w:p>
    <w:p>
      <w:pPr>
        <w:pStyle w:val="ListBullet"/>
        <w:numPr>
          <w:ilvl w:val="0"/>
          <w:numId w:val="1"/>
        </w:numPr>
        <w:rPr/>
      </w:pPr>
      <w:r>
        <w:rPr/>
        <w:t>JavaScript (ES6)</w:t>
      </w:r>
    </w:p>
    <w:p>
      <w:pPr>
        <w:pStyle w:val="ListBullet"/>
        <w:numPr>
          <w:ilvl w:val="0"/>
          <w:numId w:val="1"/>
        </w:numPr>
        <w:rPr/>
      </w:pPr>
      <w:r>
        <w:rPr/>
        <w:t>Node.js</w:t>
      </w:r>
    </w:p>
    <w:p>
      <w:pPr>
        <w:pStyle w:val="ListBullet"/>
        <w:numPr>
          <w:ilvl w:val="0"/>
          <w:numId w:val="1"/>
        </w:numPr>
        <w:rPr/>
      </w:pPr>
      <w:r>
        <w:rPr/>
        <w:t>Express.js</w:t>
      </w:r>
    </w:p>
    <w:p>
      <w:pPr>
        <w:pStyle w:val="Heading2"/>
        <w:rPr/>
      </w:pPr>
      <w:r>
        <w:rPr/>
        <w:t>4. Deployment</w:t>
      </w:r>
    </w:p>
    <w:p>
      <w:pPr>
        <w:pStyle w:val="Heading3"/>
        <w:rPr/>
      </w:pPr>
      <w:r>
        <w:rPr/>
        <w:t>4.1 Visit the Live Website</w:t>
      </w:r>
    </w:p>
    <w:p>
      <w:pPr>
        <w:pStyle w:val="Normal"/>
        <w:rPr/>
      </w:pPr>
      <w:r>
        <w:rPr/>
        <w:t xml:space="preserve">Live Portfolio Website: </w:t>
      </w:r>
      <w:hyperlink r:id="rId2">
        <w:r>
          <w:rPr>
            <w:rStyle w:val="ListLabel10"/>
            <w:color w:val="0000FF"/>
            <w:u w:val="single"/>
          </w:rPr>
          <w:t>https://portfolio-eight-flax-98.vercel.app</w:t>
        </w:r>
      </w:hyperlink>
    </w:p>
    <w:p>
      <w:pPr>
        <w:pStyle w:val="Heading3"/>
        <w:rPr/>
      </w:pPr>
      <w:r>
        <w:rPr/>
        <w:t>4.2 Build and Run from Source</w:t>
      </w:r>
    </w:p>
    <w:p>
      <w:pPr>
        <w:pStyle w:val="ListBullet"/>
        <w:numPr>
          <w:ilvl w:val="0"/>
          <w:numId w:val="1"/>
        </w:numPr>
        <w:rPr/>
      </w:pPr>
      <w:r>
        <w:rPr/>
        <w:t>Clone the repository:</w:t>
      </w:r>
    </w:p>
    <w:p>
      <w:pPr>
        <w:pStyle w:val="Normal"/>
        <w:rPr/>
      </w:pPr>
      <w:hyperlink r:id="rId3">
        <w:r>
          <w:rPr>
            <w:rStyle w:val="Hyperlink"/>
            <w:color w:val="0000FF"/>
            <w:u w:val="single"/>
          </w:rPr>
          <w:t>https://github.com/sselvam2002/portfolio</w:t>
        </w:r>
      </w:hyperlink>
      <w:r>
        <w:rPr>
          <w:color w:val="0000FF"/>
          <w:u w:val="single"/>
        </w:rPr>
        <w:t xml:space="preserve"> </w:t>
      </w:r>
    </w:p>
    <w:p>
      <w:pPr>
        <w:pStyle w:val="ListBullet"/>
        <w:numPr>
          <w:ilvl w:val="0"/>
          <w:numId w:val="1"/>
        </w:numPr>
        <w:rPr/>
      </w:pPr>
      <w:r>
        <w:rPr/>
        <w:t>Navigate into the project directory:</w:t>
      </w:r>
    </w:p>
    <w:p>
      <w:pPr>
        <w:pStyle w:val="ListBullet"/>
        <w:numPr>
          <w:ilvl w:val="0"/>
          <w:numId w:val="1"/>
        </w:numPr>
        <w:rPr/>
      </w:pPr>
      <w:r>
        <w:rPr/>
        <w:t>cd website</w:t>
      </w:r>
    </w:p>
    <w:p>
      <w:pPr>
        <w:pStyle w:val="ListBullet"/>
        <w:numPr>
          <w:ilvl w:val="0"/>
          <w:numId w:val="1"/>
        </w:numPr>
        <w:rPr/>
      </w:pPr>
      <w:r>
        <w:rPr/>
        <w:t>Install project dependencies:</w:t>
      </w:r>
    </w:p>
    <w:p>
      <w:pPr>
        <w:pStyle w:val="ListBullet"/>
        <w:numPr>
          <w:ilvl w:val="0"/>
          <w:numId w:val="1"/>
        </w:numPr>
        <w:rPr/>
      </w:pPr>
      <w:r>
        <w:rPr/>
        <w:t>npm install</w:t>
      </w:r>
    </w:p>
    <w:p>
      <w:pPr>
        <w:pStyle w:val="ListBullet"/>
        <w:numPr>
          <w:ilvl w:val="0"/>
          <w:numId w:val="1"/>
        </w:numPr>
        <w:rPr/>
      </w:pPr>
      <w:r>
        <w:rPr/>
        <w:t>Start the local server:</w:t>
      </w:r>
    </w:p>
    <w:p>
      <w:pPr>
        <w:pStyle w:val="ListBullet"/>
        <w:numPr>
          <w:ilvl w:val="0"/>
          <w:numId w:val="1"/>
        </w:numPr>
        <w:rPr/>
      </w:pPr>
      <w:r>
        <w:rPr/>
        <w:t>node app.js</w:t>
      </w:r>
    </w:p>
    <w:p>
      <w:pPr>
        <w:pStyle w:val="ListBullet"/>
        <w:numPr>
          <w:ilvl w:val="0"/>
          <w:numId w:val="1"/>
        </w:numPr>
        <w:rPr/>
      </w:pPr>
      <w:r>
        <w:rPr/>
        <w:t>Open your browser and visit:</w:t>
      </w:r>
    </w:p>
    <w:p>
      <w:pPr>
        <w:pStyle w:val="Normal"/>
        <w:rPr/>
      </w:pPr>
      <w:hyperlink r:id="rId4">
        <w:r>
          <w:rPr>
            <w:rStyle w:val="ListLabel10"/>
            <w:color w:val="0000FF"/>
            <w:u w:val="single"/>
          </w:rPr>
          <w:t>http://localhost:3000</w:t>
        </w:r>
      </w:hyperlink>
    </w:p>
    <w:p>
      <w:pPr>
        <w:pStyle w:val="Heading2"/>
        <w:rPr/>
      </w:pPr>
      <w:r>
        <w:rPr/>
        <w:t>5. Project Structure</w:t>
      </w:r>
    </w:p>
    <w:p>
      <w:pPr>
        <w:pStyle w:val="ListBullet"/>
        <w:numPr>
          <w:ilvl w:val="0"/>
          <w:numId w:val="1"/>
        </w:numPr>
        <w:rPr/>
      </w:pPr>
      <w:r>
        <w:rPr/>
        <w:t>/public/ : Static assets (CSS, images, JavaScript)</w:t>
      </w:r>
    </w:p>
    <w:p>
      <w:pPr>
        <w:pStyle w:val="ListBullet"/>
        <w:numPr>
          <w:ilvl w:val="0"/>
          <w:numId w:val="1"/>
        </w:numPr>
        <w:rPr/>
      </w:pPr>
      <w:r>
        <w:rPr/>
        <w:t>/views/ : HTML templates</w:t>
      </w:r>
    </w:p>
    <w:p>
      <w:pPr>
        <w:pStyle w:val="ListBullet"/>
        <w:numPr>
          <w:ilvl w:val="0"/>
          <w:numId w:val="1"/>
        </w:numPr>
        <w:rPr/>
      </w:pPr>
      <w:r>
        <w:rPr/>
        <w:t>app.js : Main server file</w:t>
      </w:r>
    </w:p>
    <w:p>
      <w:pPr>
        <w:pStyle w:val="Heading2"/>
        <w:rPr/>
      </w:pPr>
      <w:r>
        <w:rPr/>
        <w:t>6. Requirements</w:t>
      </w:r>
    </w:p>
    <w:p>
      <w:pPr>
        <w:pStyle w:val="ListBullet"/>
        <w:numPr>
          <w:ilvl w:val="0"/>
          <w:numId w:val="1"/>
        </w:numPr>
        <w:rPr/>
      </w:pPr>
      <w:r>
        <w:rPr/>
        <w:t>Node.js</w:t>
      </w:r>
    </w:p>
    <w:p>
      <w:pPr>
        <w:pStyle w:val="ListBullet"/>
        <w:numPr>
          <w:ilvl w:val="0"/>
          <w:numId w:val="1"/>
        </w:numPr>
        <w:rPr/>
      </w:pPr>
      <w:r>
        <w:rPr/>
        <w:t>Express.js</w:t>
      </w:r>
    </w:p>
    <w:p>
      <w:pPr>
        <w:pStyle w:val="ListBullet"/>
        <w:numPr>
          <w:ilvl w:val="0"/>
          <w:numId w:val="1"/>
        </w:numPr>
        <w:rPr/>
      </w:pPr>
      <w:r>
        <w:rPr/>
        <w:t>Font Awesome</w:t>
      </w:r>
    </w:p>
    <w:p>
      <w:pPr>
        <w:pStyle w:val="ListBullet"/>
        <w:numPr>
          <w:ilvl w:val="0"/>
          <w:numId w:val="1"/>
        </w:numPr>
        <w:rPr/>
      </w:pPr>
      <w:r>
        <w:rPr/>
        <w:t>Tokyo Night Color Palette</w:t>
      </w:r>
    </w:p>
    <w:p>
      <w:pPr>
        <w:pStyle w:val="Heading2"/>
        <w:rPr/>
      </w:pPr>
      <w:r>
        <w:rPr/>
        <w:t>7. License</w:t>
      </w:r>
    </w:p>
    <w:p>
      <w:pPr>
        <w:pStyle w:val="Normal"/>
        <w:rPr/>
      </w:pPr>
      <w:r>
        <w:rPr/>
        <w:t>This project is licensed under the MIT License.</w:t>
        <w:br/>
        <w:t>See the LICENSE file for details.</w:t>
      </w:r>
    </w:p>
    <w:p>
      <w:pPr>
        <w:pStyle w:val="Heading2"/>
        <w:rPr/>
      </w:pPr>
      <w:r>
        <w:rPr/>
        <w:t>8. Change Log</w:t>
      </w:r>
    </w:p>
    <w:p>
      <w:pPr>
        <w:pStyle w:val="Heading3"/>
        <w:rPr/>
      </w:pPr>
      <w:r>
        <w:rPr/>
        <w:t>8.1 Features Added</w:t>
      </w:r>
    </w:p>
    <w:p>
      <w:pPr>
        <w:pStyle w:val="ListBullet"/>
        <w:numPr>
          <w:ilvl w:val="0"/>
          <w:numId w:val="1"/>
        </w:numPr>
        <w:rPr/>
      </w:pPr>
      <w:r>
        <w:rPr/>
        <w:t>Separated static files into /public/ directory.</w:t>
      </w:r>
    </w:p>
    <w:p>
      <w:pPr>
        <w:pStyle w:val="ListBullet"/>
        <w:numPr>
          <w:ilvl w:val="0"/>
          <w:numId w:val="1"/>
        </w:numPr>
        <w:rPr/>
      </w:pPr>
      <w:r>
        <w:rPr/>
        <w:t>Fixed image rendering and routes for correct working.</w:t>
      </w:r>
    </w:p>
    <w:p>
      <w:pPr>
        <w:pStyle w:val="ListBullet"/>
        <w:numPr>
          <w:ilvl w:val="0"/>
          <w:numId w:val="1"/>
        </w:numPr>
        <w:rPr/>
      </w:pPr>
      <w:r>
        <w:rPr/>
        <w:t>Used self-closing tags for better HTML5 compliance.</w:t>
      </w:r>
    </w:p>
    <w:p>
      <w:pPr>
        <w:pStyle w:val="ListBullet"/>
        <w:numPr>
          <w:ilvl w:val="0"/>
          <w:numId w:val="1"/>
        </w:numPr>
        <w:rPr/>
      </w:pPr>
      <w:r>
        <w:rPr/>
        <w:t>Integrated Font Awesome.</w:t>
      </w:r>
    </w:p>
    <w:p>
      <w:pPr>
        <w:pStyle w:val="ListBullet"/>
        <w:numPr>
          <w:ilvl w:val="0"/>
          <w:numId w:val="1"/>
        </w:numPr>
        <w:rPr/>
      </w:pPr>
      <w:r>
        <w:rPr/>
        <w:t>Applied Tokyo Night color scheme.</w:t>
      </w:r>
    </w:p>
    <w:p>
      <w:pPr>
        <w:pStyle w:val="ListBullet"/>
        <w:numPr>
          <w:ilvl w:val="0"/>
          <w:numId w:val="1"/>
        </w:numPr>
        <w:rPr/>
      </w:pPr>
      <w:r>
        <w:rPr/>
        <w:t>Improved navigation links without file paths.</w:t>
      </w:r>
    </w:p>
    <w:p>
      <w:pPr>
        <w:pStyle w:val="ListBullet"/>
        <w:numPr>
          <w:ilvl w:val="0"/>
          <w:numId w:val="1"/>
        </w:numPr>
        <w:rPr/>
      </w:pPr>
      <w:r>
        <w:rPr/>
        <w:t>Implemented basic form submit route.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Corrected GET and POST server routing.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folio-eight-flax-98.vercel.app/" TargetMode="External"/><Relationship Id="rId3" Type="http://schemas.openxmlformats.org/officeDocument/2006/relationships/hyperlink" Target="https://github.com/sselvam2002/portfolio" TargetMode="External"/><Relationship Id="rId4" Type="http://schemas.openxmlformats.org/officeDocument/2006/relationships/hyperlink" Target="http://localhost:300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299</Words>
  <Characters>1603</Characters>
  <CharactersWithSpaces>1810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2025-04-28T00:09:58Z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